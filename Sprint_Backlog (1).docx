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66013" w14:textId="77777777" w:rsidR="00F173A1" w:rsidRDefault="00000000">
      <w:pPr>
        <w:pStyle w:val="Ttulo"/>
      </w:pPr>
      <w:r>
        <w:t>Sprint Backlog</w:t>
      </w:r>
    </w:p>
    <w:p w14:paraId="1F807572" w14:textId="77777777" w:rsidR="00F173A1" w:rsidRPr="00FF619F" w:rsidRDefault="00000000">
      <w:pPr>
        <w:rPr>
          <w:rFonts w:ascii="Arial" w:hAnsi="Arial" w:cs="Arial"/>
        </w:rPr>
      </w:pPr>
      <w:r w:rsidRPr="00FF619F">
        <w:rPr>
          <w:rFonts w:ascii="Arial" w:hAnsi="Arial" w:cs="Arial"/>
        </w:rPr>
        <w:t>Sprint: Sprint 1</w:t>
      </w:r>
    </w:p>
    <w:p w14:paraId="1E266744" w14:textId="2E914C0F" w:rsidR="00F173A1" w:rsidRPr="00FF619F" w:rsidRDefault="00000000">
      <w:pPr>
        <w:rPr>
          <w:rFonts w:ascii="Arial" w:hAnsi="Arial" w:cs="Arial"/>
        </w:rPr>
      </w:pPr>
      <w:r w:rsidRPr="00FF619F">
        <w:rPr>
          <w:rFonts w:ascii="Arial" w:hAnsi="Arial" w:cs="Arial"/>
        </w:rPr>
        <w:t>Data de Início: [</w:t>
      </w:r>
      <w:r w:rsidR="00CB021B">
        <w:rPr>
          <w:rFonts w:ascii="Arial" w:hAnsi="Arial" w:cs="Arial"/>
        </w:rPr>
        <w:t>20/04/2025</w:t>
      </w:r>
      <w:r w:rsidRPr="00FF619F">
        <w:rPr>
          <w:rFonts w:ascii="Arial" w:hAnsi="Arial" w:cs="Arial"/>
        </w:rPr>
        <w:t>]</w:t>
      </w:r>
    </w:p>
    <w:p w14:paraId="42544ECE" w14:textId="77777777" w:rsidR="00F173A1" w:rsidRPr="00FF619F" w:rsidRDefault="00000000">
      <w:pPr>
        <w:pStyle w:val="Ttulo1"/>
        <w:rPr>
          <w:rFonts w:ascii="Arial" w:hAnsi="Arial" w:cs="Arial"/>
        </w:rPr>
      </w:pPr>
      <w:r w:rsidRPr="00FF619F">
        <w:rPr>
          <w:rFonts w:ascii="Arial" w:hAnsi="Arial" w:cs="Arial"/>
        </w:rPr>
        <w:t>Sprint Planning:</w:t>
      </w:r>
    </w:p>
    <w:p w14:paraId="37600A08" w14:textId="77777777" w:rsidR="00F173A1" w:rsidRPr="00FF619F" w:rsidRDefault="00000000">
      <w:pPr>
        <w:rPr>
          <w:rFonts w:ascii="Arial" w:hAnsi="Arial" w:cs="Arial"/>
        </w:rPr>
      </w:pPr>
      <w:r w:rsidRPr="00FF619F">
        <w:rPr>
          <w:rFonts w:ascii="Arial" w:hAnsi="Arial" w:cs="Arial"/>
        </w:rPr>
        <w:t>A reunião de Sprint Planning contou com a presença do Product Owner (PO), do SCRUM Master e da equipe de desenvolvimento, incluindo eu. O PO apresentou o Product Backlog e, em discussão conjunta, priorizamos as histórias de ID 1 e 3 para este sprint, levando em conta a necessidade de melhorar a experiência de usuário no portal.</w:t>
      </w:r>
    </w:p>
    <w:p w14:paraId="7A6D9C89" w14:textId="77777777" w:rsidR="00F173A1" w:rsidRPr="00FF619F" w:rsidRDefault="00000000">
      <w:pPr>
        <w:pStyle w:val="Ttulo1"/>
        <w:rPr>
          <w:rFonts w:ascii="Arial" w:hAnsi="Arial" w:cs="Arial"/>
        </w:rPr>
      </w:pPr>
      <w:r w:rsidRPr="00FF619F">
        <w:rPr>
          <w:rFonts w:ascii="Arial" w:hAnsi="Arial" w:cs="Arial"/>
        </w:rPr>
        <w:t>Histórias selecionadas para o Sprint: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173A1" w:rsidRPr="00FF619F" w14:paraId="7828CCDA" w14:textId="77777777">
        <w:tc>
          <w:tcPr>
            <w:tcW w:w="2880" w:type="dxa"/>
          </w:tcPr>
          <w:p w14:paraId="5A1B267C" w14:textId="77777777" w:rsidR="00F173A1" w:rsidRPr="00FF619F" w:rsidRDefault="00000000">
            <w:pPr>
              <w:rPr>
                <w:rFonts w:ascii="Arial" w:hAnsi="Arial" w:cs="Arial"/>
              </w:rPr>
            </w:pPr>
            <w:r w:rsidRPr="00FF619F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5EA0407B" w14:textId="77777777" w:rsidR="00F173A1" w:rsidRPr="00FF619F" w:rsidRDefault="00000000">
            <w:pPr>
              <w:rPr>
                <w:rFonts w:ascii="Arial" w:hAnsi="Arial" w:cs="Arial"/>
              </w:rPr>
            </w:pPr>
            <w:r w:rsidRPr="00FF619F">
              <w:rPr>
                <w:rFonts w:ascii="Arial" w:hAnsi="Arial" w:cs="Arial"/>
              </w:rPr>
              <w:t>Descrição</w:t>
            </w:r>
          </w:p>
        </w:tc>
        <w:tc>
          <w:tcPr>
            <w:tcW w:w="2880" w:type="dxa"/>
          </w:tcPr>
          <w:p w14:paraId="44D69BEE" w14:textId="77777777" w:rsidR="00F173A1" w:rsidRPr="00FF619F" w:rsidRDefault="00000000">
            <w:pPr>
              <w:rPr>
                <w:rFonts w:ascii="Arial" w:hAnsi="Arial" w:cs="Arial"/>
              </w:rPr>
            </w:pPr>
            <w:r w:rsidRPr="00FF619F">
              <w:rPr>
                <w:rFonts w:ascii="Arial" w:hAnsi="Arial" w:cs="Arial"/>
              </w:rPr>
              <w:t>Esforço Estimado</w:t>
            </w:r>
          </w:p>
        </w:tc>
      </w:tr>
      <w:tr w:rsidR="00F173A1" w:rsidRPr="00FF619F" w14:paraId="34C471FA" w14:textId="77777777">
        <w:tc>
          <w:tcPr>
            <w:tcW w:w="2880" w:type="dxa"/>
          </w:tcPr>
          <w:p w14:paraId="5047CDC4" w14:textId="77777777" w:rsidR="00F173A1" w:rsidRPr="00FF619F" w:rsidRDefault="00000000">
            <w:pPr>
              <w:rPr>
                <w:rFonts w:ascii="Arial" w:hAnsi="Arial" w:cs="Arial"/>
              </w:rPr>
            </w:pPr>
            <w:r w:rsidRPr="00FF619F">
              <w:rPr>
                <w:rFonts w:ascii="Arial" w:hAnsi="Arial" w:cs="Arial"/>
              </w:rPr>
              <w:t>1</w:t>
            </w:r>
          </w:p>
        </w:tc>
        <w:tc>
          <w:tcPr>
            <w:tcW w:w="2880" w:type="dxa"/>
          </w:tcPr>
          <w:p w14:paraId="6DADBABB" w14:textId="77777777" w:rsidR="00F173A1" w:rsidRPr="00FF619F" w:rsidRDefault="00000000">
            <w:pPr>
              <w:rPr>
                <w:rFonts w:ascii="Arial" w:hAnsi="Arial" w:cs="Arial"/>
              </w:rPr>
            </w:pPr>
            <w:r w:rsidRPr="00FF619F">
              <w:rPr>
                <w:rFonts w:ascii="Arial" w:hAnsi="Arial" w:cs="Arial"/>
              </w:rPr>
              <w:t>Como cliente da empresa e usuário do portal, eu quero, na página index, ver a fonte com os nomes dos veículos na cor azul para uma melhor experiência de usuário.</w:t>
            </w:r>
          </w:p>
        </w:tc>
        <w:tc>
          <w:tcPr>
            <w:tcW w:w="2880" w:type="dxa"/>
          </w:tcPr>
          <w:p w14:paraId="3CE192AB" w14:textId="77777777" w:rsidR="00F173A1" w:rsidRPr="00FF619F" w:rsidRDefault="00000000">
            <w:pPr>
              <w:rPr>
                <w:rFonts w:ascii="Arial" w:hAnsi="Arial" w:cs="Arial"/>
              </w:rPr>
            </w:pPr>
            <w:r w:rsidRPr="00FF619F">
              <w:rPr>
                <w:rFonts w:ascii="Arial" w:hAnsi="Arial" w:cs="Arial"/>
              </w:rPr>
              <w:t>2 horas</w:t>
            </w:r>
          </w:p>
        </w:tc>
      </w:tr>
      <w:tr w:rsidR="00F173A1" w:rsidRPr="00FF619F" w14:paraId="18D4FBD9" w14:textId="77777777">
        <w:tc>
          <w:tcPr>
            <w:tcW w:w="2880" w:type="dxa"/>
          </w:tcPr>
          <w:p w14:paraId="6F556513" w14:textId="77777777" w:rsidR="00F173A1" w:rsidRPr="00FF619F" w:rsidRDefault="00000000">
            <w:pPr>
              <w:rPr>
                <w:rFonts w:ascii="Arial" w:hAnsi="Arial" w:cs="Arial"/>
              </w:rPr>
            </w:pPr>
            <w:r w:rsidRPr="00FF619F">
              <w:rPr>
                <w:rFonts w:ascii="Arial" w:hAnsi="Arial" w:cs="Arial"/>
              </w:rPr>
              <w:t>3</w:t>
            </w:r>
          </w:p>
        </w:tc>
        <w:tc>
          <w:tcPr>
            <w:tcW w:w="2880" w:type="dxa"/>
          </w:tcPr>
          <w:p w14:paraId="3A138144" w14:textId="77777777" w:rsidR="00F173A1" w:rsidRPr="00FF619F" w:rsidRDefault="00000000">
            <w:pPr>
              <w:rPr>
                <w:rFonts w:ascii="Arial" w:hAnsi="Arial" w:cs="Arial"/>
              </w:rPr>
            </w:pPr>
            <w:r w:rsidRPr="00FF619F">
              <w:rPr>
                <w:rFonts w:ascii="Arial" w:hAnsi="Arial" w:cs="Arial"/>
              </w:rPr>
              <w:t>Como cliente da empresa e usuário do portal, eu quero, na página contato, que os nomes dos links para as outras páginas sejam mais detalhados para facilitar o meu entendimento e navegação no portal.</w:t>
            </w:r>
          </w:p>
        </w:tc>
        <w:tc>
          <w:tcPr>
            <w:tcW w:w="2880" w:type="dxa"/>
          </w:tcPr>
          <w:p w14:paraId="1952CED2" w14:textId="77777777" w:rsidR="00F173A1" w:rsidRPr="00FF619F" w:rsidRDefault="00000000">
            <w:pPr>
              <w:rPr>
                <w:rFonts w:ascii="Arial" w:hAnsi="Arial" w:cs="Arial"/>
              </w:rPr>
            </w:pPr>
            <w:r w:rsidRPr="00FF619F">
              <w:rPr>
                <w:rFonts w:ascii="Arial" w:hAnsi="Arial" w:cs="Arial"/>
              </w:rPr>
              <w:t>3 horas</w:t>
            </w:r>
          </w:p>
        </w:tc>
      </w:tr>
    </w:tbl>
    <w:p w14:paraId="3DCE7818" w14:textId="77777777" w:rsidR="00F173A1" w:rsidRPr="00FF619F" w:rsidRDefault="00000000">
      <w:pPr>
        <w:rPr>
          <w:rFonts w:ascii="Arial" w:hAnsi="Arial" w:cs="Arial"/>
        </w:rPr>
      </w:pPr>
      <w:r w:rsidRPr="00FF619F">
        <w:rPr>
          <w:rFonts w:ascii="Arial" w:hAnsi="Arial" w:cs="Arial"/>
        </w:rPr>
        <w:t>Total de Esforço Estimado: 5 horas</w:t>
      </w:r>
    </w:p>
    <w:p w14:paraId="34E1F667" w14:textId="77777777" w:rsidR="00F173A1" w:rsidRPr="00FF619F" w:rsidRDefault="00000000">
      <w:pPr>
        <w:pStyle w:val="Ttulo1"/>
        <w:rPr>
          <w:rFonts w:ascii="Arial" w:hAnsi="Arial" w:cs="Arial"/>
        </w:rPr>
      </w:pPr>
      <w:r w:rsidRPr="00FF619F">
        <w:rPr>
          <w:rFonts w:ascii="Arial" w:hAnsi="Arial" w:cs="Arial"/>
        </w:rPr>
        <w:t>Observações:</w:t>
      </w:r>
    </w:p>
    <w:p w14:paraId="5BB6A469" w14:textId="77777777" w:rsidR="00F173A1" w:rsidRPr="00FF619F" w:rsidRDefault="00000000">
      <w:pPr>
        <w:rPr>
          <w:rFonts w:ascii="Arial" w:hAnsi="Arial" w:cs="Arial"/>
        </w:rPr>
      </w:pPr>
      <w:r w:rsidRPr="00FF619F">
        <w:rPr>
          <w:rFonts w:ascii="Arial" w:hAnsi="Arial" w:cs="Arial"/>
        </w:rPr>
        <w:t>- Criar branches separadas para cada implementação.</w:t>
      </w:r>
      <w:r w:rsidRPr="00FF619F">
        <w:rPr>
          <w:rFonts w:ascii="Arial" w:hAnsi="Arial" w:cs="Arial"/>
        </w:rPr>
        <w:br/>
        <w:t>- Realizar merge para a branch main após conclusão.</w:t>
      </w:r>
      <w:r w:rsidRPr="00FF619F">
        <w:rPr>
          <w:rFonts w:ascii="Arial" w:hAnsi="Arial" w:cs="Arial"/>
        </w:rPr>
        <w:br/>
        <w:t>- Enviar todas as alterações para o repositório remoto GitHub.</w:t>
      </w:r>
    </w:p>
    <w:sectPr w:rsidR="00F173A1" w:rsidRPr="00FF61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488691">
    <w:abstractNumId w:val="8"/>
  </w:num>
  <w:num w:numId="2" w16cid:durableId="572198034">
    <w:abstractNumId w:val="6"/>
  </w:num>
  <w:num w:numId="3" w16cid:durableId="560671967">
    <w:abstractNumId w:val="5"/>
  </w:num>
  <w:num w:numId="4" w16cid:durableId="1716196012">
    <w:abstractNumId w:val="4"/>
  </w:num>
  <w:num w:numId="5" w16cid:durableId="397553775">
    <w:abstractNumId w:val="7"/>
  </w:num>
  <w:num w:numId="6" w16cid:durableId="1721444013">
    <w:abstractNumId w:val="3"/>
  </w:num>
  <w:num w:numId="7" w16cid:durableId="183397723">
    <w:abstractNumId w:val="2"/>
  </w:num>
  <w:num w:numId="8" w16cid:durableId="1065565691">
    <w:abstractNumId w:val="1"/>
  </w:num>
  <w:num w:numId="9" w16cid:durableId="146199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47E"/>
    <w:rsid w:val="0029639D"/>
    <w:rsid w:val="00326F90"/>
    <w:rsid w:val="00496EAC"/>
    <w:rsid w:val="009F27E0"/>
    <w:rsid w:val="00AA1D8D"/>
    <w:rsid w:val="00AB06C7"/>
    <w:rsid w:val="00B47730"/>
    <w:rsid w:val="00CB021B"/>
    <w:rsid w:val="00CB0664"/>
    <w:rsid w:val="00F173A1"/>
    <w:rsid w:val="00FC693F"/>
    <w:rsid w:val="00F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1E718F"/>
  <w14:defaultImageDpi w14:val="300"/>
  <w15:docId w15:val="{67B42A4C-2CC5-4718-B8E1-9A780BA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MOTA</cp:lastModifiedBy>
  <cp:revision>2</cp:revision>
  <dcterms:created xsi:type="dcterms:W3CDTF">2013-12-23T23:15:00Z</dcterms:created>
  <dcterms:modified xsi:type="dcterms:W3CDTF">2025-04-28T13:13:00Z</dcterms:modified>
  <cp:category/>
</cp:coreProperties>
</file>